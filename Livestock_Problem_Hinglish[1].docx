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CB1C69">
      <w:pPr>
        <w:rPr>
          <w:sz w:val="24"/>
          <w:szCs w:val="24"/>
        </w:rPr>
      </w:pPr>
      <w:bookmarkStart w:id="0" w:name="_GoBack"/>
      <w:r>
        <w:rPr>
          <w:rFonts w:hint="default"/>
          <w:b/>
          <w:bCs/>
          <w:sz w:val="24"/>
          <w:szCs w:val="24"/>
          <w:lang w:val="en-IN"/>
        </w:rPr>
        <w:t>ACTUAL PROBLEM</w:t>
      </w:r>
      <w:r>
        <w:rPr>
          <w:sz w:val="24"/>
          <w:szCs w:val="24"/>
        </w:rPr>
        <w:br w:type="textWrapping"/>
      </w:r>
      <w:r>
        <w:rPr>
          <w:sz w:val="24"/>
          <w:szCs w:val="24"/>
        </w:rPr>
        <w:t>🐄 Livestock Farming aur Antimicrobial Use ka Problem</w:t>
      </w:r>
      <w:r>
        <w:rPr>
          <w:sz w:val="24"/>
          <w:szCs w:val="24"/>
        </w:rPr>
        <w:br w:type="textWrapping"/>
      </w:r>
      <w:r>
        <w:rPr>
          <w:sz w:val="24"/>
          <w:szCs w:val="24"/>
        </w:rPr>
        <w:br w:type="textWrapping"/>
      </w:r>
      <w:r>
        <w:rPr>
          <w:sz w:val="24"/>
          <w:szCs w:val="24"/>
        </w:rPr>
        <w:t>1. Antibiotics ka Overuse / Misuse</w:t>
      </w:r>
      <w:r>
        <w:rPr>
          <w:sz w:val="24"/>
          <w:szCs w:val="24"/>
        </w:rPr>
        <w:br w:type="textWrapping"/>
      </w:r>
      <w:r>
        <w:rPr>
          <w:sz w:val="24"/>
          <w:szCs w:val="24"/>
        </w:rPr>
        <w:t xml:space="preserve">   - Farmers jab bhi animals bimar hote hain, aksar bina proper veterinary advice ke zyada antibiotics use kar dete hain.</w:t>
      </w:r>
      <w:r>
        <w:rPr>
          <w:sz w:val="24"/>
          <w:szCs w:val="24"/>
        </w:rPr>
        <w:br w:type="textWrapping"/>
      </w:r>
      <w:r>
        <w:rPr>
          <w:sz w:val="24"/>
          <w:szCs w:val="24"/>
        </w:rPr>
        <w:t xml:space="preserve">   - Kabhi-kabhi same drug galat dose mein, ya zarurat na hone par bhi de dete hain.</w:t>
      </w:r>
      <w:r>
        <w:rPr>
          <w:sz w:val="24"/>
          <w:szCs w:val="24"/>
        </w:rPr>
        <w:br w:type="textWrapping"/>
      </w:r>
      <w:r>
        <w:rPr>
          <w:sz w:val="24"/>
          <w:szCs w:val="24"/>
        </w:rPr>
        <w:br w:type="textWrapping"/>
      </w:r>
      <w:r>
        <w:rPr>
          <w:sz w:val="24"/>
          <w:szCs w:val="24"/>
        </w:rPr>
        <w:t>2. Withdrawal Period ka Dhyan Nahi</w:t>
      </w:r>
      <w:r>
        <w:rPr>
          <w:sz w:val="24"/>
          <w:szCs w:val="24"/>
        </w:rPr>
        <w:br w:type="textWrapping"/>
      </w:r>
      <w:r>
        <w:rPr>
          <w:sz w:val="24"/>
          <w:szCs w:val="24"/>
        </w:rPr>
        <w:t xml:space="preserve">   - Har drug ka ek withdrawal period hota hai (jaise 5 din, 10 din) jisme animal ka milk/meat market mein nahi bechna chahiye.</w:t>
      </w:r>
      <w:r>
        <w:rPr>
          <w:sz w:val="24"/>
          <w:szCs w:val="24"/>
        </w:rPr>
        <w:br w:type="textWrapping"/>
      </w:r>
      <w:r>
        <w:rPr>
          <w:sz w:val="24"/>
          <w:szCs w:val="24"/>
        </w:rPr>
        <w:t xml:space="preserve">   - India mein farmers ko is baat ka ya to knowledge nahi hota ya wo ignore kar dete hain → result: residues food mein chale jaate hain.</w:t>
      </w:r>
      <w:r>
        <w:rPr>
          <w:sz w:val="24"/>
          <w:szCs w:val="24"/>
        </w:rPr>
        <w:br w:type="textWrapping"/>
      </w:r>
      <w:r>
        <w:rPr>
          <w:sz w:val="24"/>
          <w:szCs w:val="24"/>
        </w:rPr>
        <w:br w:type="textWrapping"/>
      </w:r>
      <w:r>
        <w:rPr>
          <w:sz w:val="24"/>
          <w:szCs w:val="24"/>
        </w:rPr>
        <w:t>3. Monitoring System Weak Hai</w:t>
      </w:r>
      <w:r>
        <w:rPr>
          <w:sz w:val="24"/>
          <w:szCs w:val="24"/>
        </w:rPr>
        <w:br w:type="textWrapping"/>
      </w:r>
      <w:r>
        <w:rPr>
          <w:sz w:val="24"/>
          <w:szCs w:val="24"/>
        </w:rPr>
        <w:t xml:space="preserve">   - ICAR aur FSSAI ke paas alag-alag data hota hai (usage vs residue), par farm-level par real-time monitoring nahi hoti.</w:t>
      </w:r>
      <w:r>
        <w:rPr>
          <w:sz w:val="24"/>
          <w:szCs w:val="24"/>
        </w:rPr>
        <w:br w:type="textWrapping"/>
      </w:r>
      <w:r>
        <w:rPr>
          <w:sz w:val="24"/>
          <w:szCs w:val="24"/>
        </w:rPr>
        <w:t xml:space="preserve">   - Matlab ek taraf drugs ki entry hoti hai, dusri taraf market sample test hote hain, par dono link nahi hote.</w:t>
      </w:r>
      <w:r>
        <w:rPr>
          <w:sz w:val="24"/>
          <w:szCs w:val="24"/>
        </w:rPr>
        <w:br w:type="textWrapping"/>
      </w:r>
      <w:r>
        <w:rPr>
          <w:sz w:val="24"/>
          <w:szCs w:val="24"/>
        </w:rPr>
        <w:br w:type="textWrapping"/>
      </w:r>
      <w:r>
        <w:rPr>
          <w:sz w:val="24"/>
          <w:szCs w:val="24"/>
        </w:rPr>
        <w:t>4. Smallholder Farming ka Challenge</w:t>
      </w:r>
      <w:r>
        <w:rPr>
          <w:sz w:val="24"/>
          <w:szCs w:val="24"/>
        </w:rPr>
        <w:br w:type="textWrapping"/>
      </w:r>
      <w:r>
        <w:rPr>
          <w:sz w:val="24"/>
          <w:szCs w:val="24"/>
        </w:rPr>
        <w:t xml:space="preserve">   - India mein 80% se zyada farmers small scale hain.</w:t>
      </w:r>
      <w:r>
        <w:rPr>
          <w:sz w:val="24"/>
          <w:szCs w:val="24"/>
        </w:rPr>
        <w:br w:type="textWrapping"/>
      </w:r>
      <w:r>
        <w:rPr>
          <w:sz w:val="24"/>
          <w:szCs w:val="24"/>
        </w:rPr>
        <w:t xml:space="preserve">   - Unke paas na proper record system hota hai, na hi digital tools.</w:t>
      </w:r>
      <w:r>
        <w:rPr>
          <w:sz w:val="24"/>
          <w:szCs w:val="24"/>
        </w:rPr>
        <w:br w:type="textWrapping"/>
      </w:r>
      <w:r>
        <w:rPr>
          <w:sz w:val="24"/>
          <w:szCs w:val="24"/>
        </w:rPr>
        <w:t xml:space="preserve">   - Is wajah se data fragmented rehta hai aur AMR control karna mushkil ho jata hai.</w:t>
      </w:r>
      <w:r>
        <w:rPr>
          <w:sz w:val="24"/>
          <w:szCs w:val="24"/>
        </w:rPr>
        <w:br w:type="textWrapping"/>
      </w:r>
      <w:r>
        <w:rPr>
          <w:sz w:val="24"/>
          <w:szCs w:val="24"/>
        </w:rPr>
        <w:br w:type="textWrapping"/>
      </w:r>
      <w:r>
        <w:rPr>
          <w:sz w:val="24"/>
          <w:szCs w:val="24"/>
        </w:rPr>
        <w:t>5. Consumer Safety &amp; Trust Issue</w:t>
      </w:r>
      <w:r>
        <w:rPr>
          <w:sz w:val="24"/>
          <w:szCs w:val="24"/>
        </w:rPr>
        <w:br w:type="textWrapping"/>
      </w:r>
      <w:r>
        <w:rPr>
          <w:sz w:val="24"/>
          <w:szCs w:val="24"/>
        </w:rPr>
        <w:t xml:space="preserve">   - Jab residues zyada nikalte hain → food safety ka direct risk hota hai.</w:t>
      </w:r>
      <w:r>
        <w:rPr>
          <w:sz w:val="24"/>
          <w:szCs w:val="24"/>
        </w:rPr>
        <w:br w:type="textWrapping"/>
      </w:r>
      <w:r>
        <w:rPr>
          <w:sz w:val="24"/>
          <w:szCs w:val="24"/>
        </w:rPr>
        <w:t xml:space="preserve">   - International trade mein bhi India ko dikkat hoti hai (milk/meat exports reject ho jaate hain).</w:t>
      </w:r>
      <w:r>
        <w:rPr>
          <w:sz w:val="24"/>
          <w:szCs w:val="24"/>
        </w:rPr>
        <w:br w:type="textWrapping"/>
      </w:r>
      <w:r>
        <w:rPr>
          <w:sz w:val="24"/>
          <w:szCs w:val="24"/>
        </w:rPr>
        <w:br w:type="textWrapping"/>
      </w:r>
      <w:r>
        <w:rPr>
          <w:sz w:val="24"/>
          <w:szCs w:val="24"/>
        </w:rPr>
        <w:br w:type="textWrapping"/>
      </w:r>
      <w:r>
        <w:rPr>
          <w:sz w:val="24"/>
          <w:szCs w:val="24"/>
        </w:rPr>
        <w:t>🤔 Actual Problem ek line mein</w:t>
      </w:r>
      <w:r>
        <w:rPr>
          <w:sz w:val="24"/>
          <w:szCs w:val="24"/>
        </w:rPr>
        <w:br w:type="textWrapping"/>
      </w:r>
      <w:r>
        <w:rPr>
          <w:sz w:val="24"/>
          <w:szCs w:val="24"/>
        </w:rPr>
        <w:t>India ke paas abhi koi ek integrated digital system nahi hai jo farm level par antibiotic use ka record rakhe, withdrawal alerts de, aur FSSAI ke MRL tests ke saath integrate ho → is wajah se farmers galti se ya jaan bujh kar contaminated products market mein bech dete hain, jo public health aur exports dono ke liye bada risk hai.</w:t>
      </w:r>
      <w:r>
        <w:rPr>
          <w:sz w:val="24"/>
          <w:szCs w:val="24"/>
        </w:rPr>
        <w:br w:type="textWrapping"/>
      </w:r>
    </w:p>
    <w:p w14:paraId="04DEDF5E">
      <w:pPr>
        <w:rPr>
          <w:sz w:val="24"/>
          <w:szCs w:val="24"/>
        </w:rPr>
      </w:pPr>
    </w:p>
    <w:p w14:paraId="7F77372A">
      <w:pPr>
        <w:rPr>
          <w:sz w:val="24"/>
          <w:szCs w:val="24"/>
        </w:rPr>
      </w:pPr>
    </w:p>
    <w:p w14:paraId="15601B5B">
      <w:pPr>
        <w:rPr>
          <w:rFonts w:hint="default"/>
          <w:sz w:val="24"/>
          <w:szCs w:val="24"/>
          <w:lang w:val="en-IN"/>
        </w:rPr>
      </w:pPr>
      <w:r>
        <w:rPr>
          <w:rFonts w:hint="default"/>
          <w:sz w:val="24"/>
          <w:szCs w:val="24"/>
          <w:lang w:val="en-IN"/>
        </w:rPr>
        <w:t>Examples:-</w:t>
      </w:r>
    </w:p>
    <w:p w14:paraId="4011AA78">
      <w:pPr>
        <w:rPr>
          <w:rFonts w:hint="default"/>
          <w:sz w:val="24"/>
          <w:szCs w:val="24"/>
          <w:lang w:val="en-IN"/>
        </w:rPr>
      </w:pPr>
      <w:r>
        <w:rPr>
          <w:rFonts w:hint="default"/>
          <w:sz w:val="24"/>
          <w:szCs w:val="24"/>
          <w:lang w:val="en-IN"/>
        </w:rPr>
        <w:t>🐄 Example: Punjab Dairy Farming Case</w:t>
      </w:r>
    </w:p>
    <w:p w14:paraId="7E78C67E">
      <w:pPr>
        <w:rPr>
          <w:rFonts w:hint="default"/>
          <w:sz w:val="24"/>
          <w:szCs w:val="24"/>
          <w:lang w:val="en-IN"/>
        </w:rPr>
      </w:pPr>
    </w:p>
    <w:p w14:paraId="252B38EE">
      <w:pPr>
        <w:rPr>
          <w:rFonts w:hint="default"/>
          <w:sz w:val="24"/>
          <w:szCs w:val="24"/>
          <w:lang w:val="en-IN"/>
        </w:rPr>
      </w:pPr>
      <w:r>
        <w:rPr>
          <w:rFonts w:hint="default"/>
          <w:sz w:val="24"/>
          <w:szCs w:val="24"/>
          <w:lang w:val="en-IN"/>
        </w:rPr>
        <w:t>1. Background</w:t>
      </w:r>
    </w:p>
    <w:p w14:paraId="11C63E65">
      <w:pPr>
        <w:rPr>
          <w:rFonts w:hint="default"/>
          <w:sz w:val="24"/>
          <w:szCs w:val="24"/>
          <w:lang w:val="en-IN"/>
        </w:rPr>
      </w:pPr>
    </w:p>
    <w:p w14:paraId="0E01FB63">
      <w:pPr>
        <w:rPr>
          <w:rFonts w:hint="default"/>
          <w:sz w:val="24"/>
          <w:szCs w:val="24"/>
          <w:lang w:val="en-IN"/>
        </w:rPr>
      </w:pPr>
      <w:r>
        <w:rPr>
          <w:rFonts w:hint="default"/>
          <w:sz w:val="24"/>
          <w:szCs w:val="24"/>
          <w:lang w:val="en-IN"/>
        </w:rPr>
        <w:t>Punjab India ka ek major dairy hub hai.</w:t>
      </w:r>
    </w:p>
    <w:p w14:paraId="143F0E27">
      <w:pPr>
        <w:rPr>
          <w:rFonts w:hint="default"/>
          <w:sz w:val="24"/>
          <w:szCs w:val="24"/>
          <w:lang w:val="en-IN"/>
        </w:rPr>
      </w:pPr>
    </w:p>
    <w:p w14:paraId="50106FAE">
      <w:pPr>
        <w:rPr>
          <w:rFonts w:hint="default"/>
          <w:sz w:val="24"/>
          <w:szCs w:val="24"/>
          <w:lang w:val="en-IN"/>
        </w:rPr>
      </w:pPr>
      <w:r>
        <w:rPr>
          <w:rFonts w:hint="default"/>
          <w:sz w:val="24"/>
          <w:szCs w:val="24"/>
          <w:lang w:val="en-IN"/>
        </w:rPr>
        <w:t>Yahaan par antibiotics ka use bahut common hai kyunki dairy cows ko mastitis (udder infection) frequently hoti hai.</w:t>
      </w:r>
    </w:p>
    <w:p w14:paraId="1E8E1280">
      <w:pPr>
        <w:rPr>
          <w:rFonts w:hint="default"/>
          <w:sz w:val="24"/>
          <w:szCs w:val="24"/>
          <w:lang w:val="en-IN"/>
        </w:rPr>
      </w:pPr>
    </w:p>
    <w:p w14:paraId="1FF661D3">
      <w:pPr>
        <w:rPr>
          <w:rFonts w:hint="default"/>
          <w:sz w:val="24"/>
          <w:szCs w:val="24"/>
          <w:lang w:val="en-IN"/>
        </w:rPr>
      </w:pPr>
      <w:r>
        <w:rPr>
          <w:rFonts w:hint="default"/>
          <w:sz w:val="24"/>
          <w:szCs w:val="24"/>
          <w:lang w:val="en-IN"/>
        </w:rPr>
        <w:t>Farmers turant relief ke liye antibiotics de dete hain, lekin withdrawal period ka dhyan nahi rakhte.</w:t>
      </w:r>
    </w:p>
    <w:p w14:paraId="0E049015">
      <w:pPr>
        <w:rPr>
          <w:rFonts w:hint="default"/>
          <w:sz w:val="24"/>
          <w:szCs w:val="24"/>
          <w:lang w:val="en-IN"/>
        </w:rPr>
      </w:pPr>
    </w:p>
    <w:p w14:paraId="32F099A4">
      <w:pPr>
        <w:rPr>
          <w:rFonts w:hint="default"/>
          <w:sz w:val="24"/>
          <w:szCs w:val="24"/>
          <w:lang w:val="en-IN"/>
        </w:rPr>
      </w:pPr>
    </w:p>
    <w:p w14:paraId="5BE55CE8">
      <w:pPr>
        <w:rPr>
          <w:rFonts w:hint="default"/>
          <w:sz w:val="24"/>
          <w:szCs w:val="24"/>
          <w:lang w:val="en-IN"/>
        </w:rPr>
      </w:pPr>
    </w:p>
    <w:p w14:paraId="6A3E1C32">
      <w:pPr>
        <w:rPr>
          <w:rFonts w:hint="default"/>
          <w:sz w:val="24"/>
          <w:szCs w:val="24"/>
          <w:lang w:val="en-IN"/>
        </w:rPr>
      </w:pPr>
      <w:r>
        <w:rPr>
          <w:rFonts w:hint="default"/>
          <w:sz w:val="24"/>
          <w:szCs w:val="24"/>
          <w:lang w:val="en-IN"/>
        </w:rPr>
        <w:t>2. Problem Kya Hua?</w:t>
      </w:r>
    </w:p>
    <w:p w14:paraId="37431720">
      <w:pPr>
        <w:rPr>
          <w:rFonts w:hint="default"/>
          <w:sz w:val="24"/>
          <w:szCs w:val="24"/>
          <w:lang w:val="en-IN"/>
        </w:rPr>
      </w:pPr>
    </w:p>
    <w:p w14:paraId="4B591F2E">
      <w:pPr>
        <w:rPr>
          <w:rFonts w:hint="default"/>
          <w:sz w:val="24"/>
          <w:szCs w:val="24"/>
          <w:lang w:val="en-IN"/>
        </w:rPr>
      </w:pPr>
      <w:r>
        <w:rPr>
          <w:rFonts w:hint="default"/>
          <w:sz w:val="24"/>
          <w:szCs w:val="24"/>
          <w:lang w:val="en-IN"/>
        </w:rPr>
        <w:t>Milk collection centers par jab FSSAI ne tests kiye → pata chala ki milk samples me antibiotic residues present the.</w:t>
      </w:r>
    </w:p>
    <w:p w14:paraId="1ABCF9F6">
      <w:pPr>
        <w:rPr>
          <w:rFonts w:hint="default"/>
          <w:sz w:val="24"/>
          <w:szCs w:val="24"/>
          <w:lang w:val="en-IN"/>
        </w:rPr>
      </w:pPr>
    </w:p>
    <w:p w14:paraId="5256F8D6">
      <w:pPr>
        <w:rPr>
          <w:rFonts w:hint="default"/>
          <w:sz w:val="24"/>
          <w:szCs w:val="24"/>
          <w:lang w:val="en-IN"/>
        </w:rPr>
      </w:pPr>
      <w:r>
        <w:rPr>
          <w:rFonts w:hint="default"/>
          <w:sz w:val="24"/>
          <w:szCs w:val="24"/>
          <w:lang w:val="en-IN"/>
        </w:rPr>
        <w:t>Matlab gaay ko dawa dene ke baad jo 4–5 din rukna chahiye tha, wo farmers ne follow nahi kiya aur direct doodh market me gaya.</w:t>
      </w:r>
    </w:p>
    <w:p w14:paraId="671749EE">
      <w:pPr>
        <w:rPr>
          <w:rFonts w:hint="default"/>
          <w:sz w:val="24"/>
          <w:szCs w:val="24"/>
          <w:lang w:val="en-IN"/>
        </w:rPr>
      </w:pPr>
    </w:p>
    <w:p w14:paraId="6A51F1D5">
      <w:pPr>
        <w:rPr>
          <w:rFonts w:hint="default"/>
          <w:sz w:val="24"/>
          <w:szCs w:val="24"/>
          <w:lang w:val="en-IN"/>
        </w:rPr>
      </w:pPr>
    </w:p>
    <w:p w14:paraId="1104CFDF">
      <w:pPr>
        <w:rPr>
          <w:rFonts w:hint="default"/>
          <w:sz w:val="24"/>
          <w:szCs w:val="24"/>
          <w:lang w:val="en-IN"/>
        </w:rPr>
      </w:pPr>
    </w:p>
    <w:p w14:paraId="2A9FD2EC">
      <w:pPr>
        <w:rPr>
          <w:rFonts w:hint="default"/>
          <w:sz w:val="24"/>
          <w:szCs w:val="24"/>
          <w:lang w:val="en-IN"/>
        </w:rPr>
      </w:pPr>
      <w:r>
        <w:rPr>
          <w:rFonts w:hint="default"/>
          <w:sz w:val="24"/>
          <w:szCs w:val="24"/>
          <w:lang w:val="en-IN"/>
        </w:rPr>
        <w:t>3. Impact</w:t>
      </w:r>
    </w:p>
    <w:p w14:paraId="0672FBD1">
      <w:pPr>
        <w:rPr>
          <w:rFonts w:hint="default"/>
          <w:sz w:val="24"/>
          <w:szCs w:val="24"/>
          <w:lang w:val="en-IN"/>
        </w:rPr>
      </w:pPr>
    </w:p>
    <w:p w14:paraId="734260BF">
      <w:pPr>
        <w:rPr>
          <w:rFonts w:hint="default"/>
          <w:sz w:val="24"/>
          <w:szCs w:val="24"/>
          <w:lang w:val="en-IN"/>
        </w:rPr>
      </w:pPr>
      <w:r>
        <w:rPr>
          <w:rFonts w:hint="default"/>
          <w:sz w:val="24"/>
          <w:szCs w:val="24"/>
          <w:lang w:val="en-IN"/>
        </w:rPr>
        <w:t>Local consumers tak residue milk pahunch gaya → public health risk (allergy, antibiotic resistance).</w:t>
      </w:r>
    </w:p>
    <w:p w14:paraId="2D7EA30C">
      <w:pPr>
        <w:rPr>
          <w:rFonts w:hint="default"/>
          <w:sz w:val="24"/>
          <w:szCs w:val="24"/>
          <w:lang w:val="en-IN"/>
        </w:rPr>
      </w:pPr>
    </w:p>
    <w:p w14:paraId="3B6DA648">
      <w:pPr>
        <w:rPr>
          <w:rFonts w:hint="default"/>
          <w:sz w:val="24"/>
          <w:szCs w:val="24"/>
          <w:lang w:val="en-IN"/>
        </w:rPr>
      </w:pPr>
      <w:r>
        <w:rPr>
          <w:rFonts w:hint="default"/>
          <w:sz w:val="24"/>
          <w:szCs w:val="24"/>
          <w:lang w:val="en-IN"/>
        </w:rPr>
        <w:t>Export ke liye Punjab ka milk jab test hua to Europe ke standards pe fail ho gaya.</w:t>
      </w:r>
    </w:p>
    <w:p w14:paraId="7F577460">
      <w:pPr>
        <w:rPr>
          <w:rFonts w:hint="default"/>
          <w:sz w:val="24"/>
          <w:szCs w:val="24"/>
          <w:lang w:val="en-IN"/>
        </w:rPr>
      </w:pPr>
    </w:p>
    <w:p w14:paraId="5B01DBDD">
      <w:pPr>
        <w:rPr>
          <w:rFonts w:hint="default"/>
          <w:sz w:val="24"/>
          <w:szCs w:val="24"/>
          <w:lang w:val="en-IN"/>
        </w:rPr>
      </w:pPr>
      <w:r>
        <w:rPr>
          <w:rFonts w:hint="default"/>
          <w:sz w:val="24"/>
          <w:szCs w:val="24"/>
          <w:lang w:val="en-IN"/>
        </w:rPr>
        <w:t>Result → export reject ho gaya aur farmers ko economic loss hua.</w:t>
      </w:r>
    </w:p>
    <w:p w14:paraId="73AD693C">
      <w:pPr>
        <w:rPr>
          <w:rFonts w:hint="default"/>
          <w:sz w:val="24"/>
          <w:szCs w:val="24"/>
          <w:lang w:val="en-IN"/>
        </w:rPr>
      </w:pPr>
    </w:p>
    <w:p w14:paraId="1E9F7594">
      <w:pPr>
        <w:rPr>
          <w:rFonts w:hint="default"/>
          <w:sz w:val="24"/>
          <w:szCs w:val="24"/>
          <w:lang w:val="en-IN"/>
        </w:rPr>
      </w:pPr>
    </w:p>
    <w:p w14:paraId="4E3559F7">
      <w:pPr>
        <w:rPr>
          <w:rFonts w:hint="default"/>
          <w:sz w:val="24"/>
          <w:szCs w:val="24"/>
          <w:lang w:val="en-IN"/>
        </w:rPr>
      </w:pPr>
    </w:p>
    <w:p w14:paraId="750D5028">
      <w:pPr>
        <w:rPr>
          <w:rFonts w:hint="default"/>
          <w:sz w:val="24"/>
          <w:szCs w:val="24"/>
          <w:lang w:val="en-IN"/>
        </w:rPr>
      </w:pPr>
    </w:p>
    <w:p w14:paraId="3009BA89">
      <w:pPr>
        <w:rPr>
          <w:rFonts w:hint="default"/>
          <w:sz w:val="24"/>
          <w:szCs w:val="24"/>
          <w:lang w:val="en-IN"/>
        </w:rPr>
      </w:pPr>
    </w:p>
    <w:p w14:paraId="3B6ABE9B">
      <w:pPr>
        <w:rPr>
          <w:rFonts w:hint="default"/>
          <w:sz w:val="24"/>
          <w:szCs w:val="24"/>
          <w:lang w:val="en-IN"/>
        </w:rPr>
      </w:pPr>
      <w:r>
        <w:rPr>
          <w:rFonts w:hint="default"/>
          <w:sz w:val="24"/>
          <w:szCs w:val="24"/>
          <w:lang w:val="en-IN"/>
        </w:rPr>
        <w:t>---</w:t>
      </w:r>
    </w:p>
    <w:p w14:paraId="0804021C">
      <w:pPr>
        <w:rPr>
          <w:rFonts w:hint="default"/>
          <w:sz w:val="24"/>
          <w:szCs w:val="24"/>
          <w:lang w:val="en-IN"/>
        </w:rPr>
      </w:pPr>
    </w:p>
    <w:p w14:paraId="4085BEED">
      <w:pPr>
        <w:rPr>
          <w:rFonts w:hint="default"/>
          <w:sz w:val="24"/>
          <w:szCs w:val="24"/>
          <w:lang w:val="en-IN"/>
        </w:rPr>
      </w:pPr>
      <w:r>
        <w:rPr>
          <w:rFonts w:hint="default"/>
          <w:sz w:val="24"/>
          <w:szCs w:val="24"/>
          <w:lang w:val="en-IN"/>
        </w:rPr>
        <w:t>🐓 Example: Poultry Industry, Andhra Pradesh</w:t>
      </w:r>
    </w:p>
    <w:p w14:paraId="793A77A6">
      <w:pPr>
        <w:rPr>
          <w:rFonts w:hint="default"/>
          <w:sz w:val="24"/>
          <w:szCs w:val="24"/>
          <w:lang w:val="en-IN"/>
        </w:rPr>
      </w:pPr>
    </w:p>
    <w:p w14:paraId="530E262E">
      <w:pPr>
        <w:rPr>
          <w:rFonts w:hint="default"/>
          <w:sz w:val="24"/>
          <w:szCs w:val="24"/>
          <w:lang w:val="en-IN"/>
        </w:rPr>
      </w:pPr>
      <w:r>
        <w:rPr>
          <w:rFonts w:hint="default"/>
          <w:sz w:val="24"/>
          <w:szCs w:val="24"/>
          <w:lang w:val="en-IN"/>
        </w:rPr>
        <w:t>1. Background</w:t>
      </w:r>
    </w:p>
    <w:p w14:paraId="18CFCBC6">
      <w:pPr>
        <w:rPr>
          <w:rFonts w:hint="default"/>
          <w:sz w:val="24"/>
          <w:szCs w:val="24"/>
          <w:lang w:val="en-IN"/>
        </w:rPr>
      </w:pPr>
    </w:p>
    <w:p w14:paraId="57CF7AEA">
      <w:pPr>
        <w:rPr>
          <w:rFonts w:hint="default"/>
          <w:sz w:val="24"/>
          <w:szCs w:val="24"/>
          <w:lang w:val="en-IN"/>
        </w:rPr>
      </w:pPr>
      <w:r>
        <w:rPr>
          <w:rFonts w:hint="default"/>
          <w:sz w:val="24"/>
          <w:szCs w:val="24"/>
          <w:lang w:val="en-IN"/>
        </w:rPr>
        <w:t>Poultry me growth promoters aur antibiotics feed ke through diye jaate hain taaki birds jaldi bade ho aur disease control ho.</w:t>
      </w:r>
    </w:p>
    <w:p w14:paraId="65A800FA">
      <w:pPr>
        <w:rPr>
          <w:rFonts w:hint="default"/>
          <w:sz w:val="24"/>
          <w:szCs w:val="24"/>
          <w:lang w:val="en-IN"/>
        </w:rPr>
      </w:pPr>
    </w:p>
    <w:p w14:paraId="4B2F385F">
      <w:pPr>
        <w:rPr>
          <w:rFonts w:hint="default"/>
          <w:sz w:val="24"/>
          <w:szCs w:val="24"/>
          <w:lang w:val="en-IN"/>
        </w:rPr>
      </w:pPr>
    </w:p>
    <w:p w14:paraId="447E594B">
      <w:pPr>
        <w:rPr>
          <w:rFonts w:hint="default"/>
          <w:sz w:val="24"/>
          <w:szCs w:val="24"/>
          <w:lang w:val="en-IN"/>
        </w:rPr>
      </w:pPr>
    </w:p>
    <w:p w14:paraId="12FD3B40">
      <w:pPr>
        <w:rPr>
          <w:rFonts w:hint="default"/>
          <w:sz w:val="24"/>
          <w:szCs w:val="24"/>
          <w:lang w:val="en-IN"/>
        </w:rPr>
      </w:pPr>
      <w:r>
        <w:rPr>
          <w:rFonts w:hint="default"/>
          <w:sz w:val="24"/>
          <w:szCs w:val="24"/>
          <w:lang w:val="en-IN"/>
        </w:rPr>
        <w:t>2. Problem Kya Hua?</w:t>
      </w:r>
    </w:p>
    <w:p w14:paraId="22CE6B47">
      <w:pPr>
        <w:rPr>
          <w:rFonts w:hint="default"/>
          <w:sz w:val="24"/>
          <w:szCs w:val="24"/>
          <w:lang w:val="en-IN"/>
        </w:rPr>
      </w:pPr>
    </w:p>
    <w:p w14:paraId="046C3C2B">
      <w:pPr>
        <w:rPr>
          <w:rFonts w:hint="default"/>
          <w:sz w:val="24"/>
          <w:szCs w:val="24"/>
          <w:lang w:val="en-IN"/>
        </w:rPr>
      </w:pPr>
      <w:r>
        <w:rPr>
          <w:rFonts w:hint="default"/>
          <w:sz w:val="24"/>
          <w:szCs w:val="24"/>
          <w:lang w:val="en-IN"/>
        </w:rPr>
        <w:t>Tests me pata chala ki chicken meat me banned antibiotic residues hai.</w:t>
      </w:r>
    </w:p>
    <w:p w14:paraId="08074799">
      <w:pPr>
        <w:rPr>
          <w:rFonts w:hint="default"/>
          <w:sz w:val="24"/>
          <w:szCs w:val="24"/>
          <w:lang w:val="en-IN"/>
        </w:rPr>
      </w:pPr>
    </w:p>
    <w:p w14:paraId="36F31187">
      <w:pPr>
        <w:rPr>
          <w:rFonts w:hint="default"/>
          <w:sz w:val="24"/>
          <w:szCs w:val="24"/>
          <w:lang w:val="en-IN"/>
        </w:rPr>
      </w:pPr>
      <w:r>
        <w:rPr>
          <w:rFonts w:hint="default"/>
          <w:sz w:val="24"/>
          <w:szCs w:val="24"/>
          <w:lang w:val="en-IN"/>
        </w:rPr>
        <w:t>International buyers ne Indian poultry products reject kar diye.</w:t>
      </w:r>
    </w:p>
    <w:p w14:paraId="36F06898">
      <w:pPr>
        <w:rPr>
          <w:rFonts w:hint="default"/>
          <w:sz w:val="24"/>
          <w:szCs w:val="24"/>
          <w:lang w:val="en-IN"/>
        </w:rPr>
      </w:pPr>
    </w:p>
    <w:p w14:paraId="1B5FA25C">
      <w:pPr>
        <w:rPr>
          <w:rFonts w:hint="default"/>
          <w:sz w:val="24"/>
          <w:szCs w:val="24"/>
          <w:lang w:val="en-IN"/>
        </w:rPr>
      </w:pPr>
      <w:r>
        <w:rPr>
          <w:rFonts w:hint="default"/>
          <w:sz w:val="24"/>
          <w:szCs w:val="24"/>
          <w:lang w:val="en-IN"/>
        </w:rPr>
        <w:t>Domestic level par bhi health experts ne bola ki yeh AMR ko accelerate kar raha hai.</w:t>
      </w:r>
    </w:p>
    <w:p w14:paraId="4F4421AC">
      <w:pPr>
        <w:rPr>
          <w:rFonts w:hint="default"/>
          <w:sz w:val="24"/>
          <w:szCs w:val="24"/>
          <w:lang w:val="en-IN"/>
        </w:rPr>
      </w:pPr>
    </w:p>
    <w:p w14:paraId="49D9275E">
      <w:pPr>
        <w:rPr>
          <w:rFonts w:hint="default"/>
          <w:sz w:val="24"/>
          <w:szCs w:val="24"/>
          <w:lang w:val="en-IN"/>
        </w:rPr>
      </w:pPr>
    </w:p>
    <w:p w14:paraId="4E2F7CFA">
      <w:pPr>
        <w:rPr>
          <w:rFonts w:hint="default"/>
          <w:sz w:val="24"/>
          <w:szCs w:val="24"/>
          <w:lang w:val="en-IN"/>
        </w:rPr>
      </w:pPr>
    </w:p>
    <w:p w14:paraId="1F458009">
      <w:pPr>
        <w:rPr>
          <w:rFonts w:hint="default"/>
          <w:sz w:val="24"/>
          <w:szCs w:val="24"/>
          <w:lang w:val="en-IN"/>
        </w:rPr>
      </w:pPr>
    </w:p>
    <w:p w14:paraId="1396793F">
      <w:pPr>
        <w:rPr>
          <w:rFonts w:hint="default"/>
          <w:sz w:val="24"/>
          <w:szCs w:val="24"/>
          <w:lang w:val="en-IN"/>
        </w:rPr>
      </w:pPr>
    </w:p>
    <w:p w14:paraId="2B2B445F">
      <w:pPr>
        <w:rPr>
          <w:rFonts w:hint="default"/>
          <w:sz w:val="24"/>
          <w:szCs w:val="24"/>
          <w:lang w:val="en-IN"/>
        </w:rPr>
      </w:pPr>
      <w:r>
        <w:rPr>
          <w:rFonts w:hint="default"/>
          <w:sz w:val="24"/>
          <w:szCs w:val="24"/>
          <w:lang w:val="en-IN"/>
        </w:rPr>
        <w:t>---</w:t>
      </w:r>
    </w:p>
    <w:p w14:paraId="09D58F8F">
      <w:pPr>
        <w:rPr>
          <w:rFonts w:hint="default"/>
          <w:sz w:val="24"/>
          <w:szCs w:val="24"/>
          <w:lang w:val="en-IN"/>
        </w:rPr>
      </w:pPr>
    </w:p>
    <w:p w14:paraId="1637B5D7">
      <w:pPr>
        <w:rPr>
          <w:rFonts w:hint="default"/>
          <w:sz w:val="24"/>
          <w:szCs w:val="24"/>
          <w:lang w:val="en-IN"/>
        </w:rPr>
      </w:pPr>
      <w:r>
        <w:rPr>
          <w:rFonts w:hint="default"/>
          <w:sz w:val="24"/>
          <w:szCs w:val="24"/>
          <w:lang w:val="en-IN"/>
        </w:rPr>
        <w:t>🚨 Lesson from Real Examples</w:t>
      </w:r>
    </w:p>
    <w:p w14:paraId="066C0B02">
      <w:pPr>
        <w:rPr>
          <w:rFonts w:hint="default"/>
          <w:sz w:val="24"/>
          <w:szCs w:val="24"/>
          <w:lang w:val="en-IN"/>
        </w:rPr>
      </w:pPr>
    </w:p>
    <w:p w14:paraId="6A168963">
      <w:pPr>
        <w:rPr>
          <w:rFonts w:hint="default"/>
          <w:sz w:val="24"/>
          <w:szCs w:val="24"/>
          <w:lang w:val="en-IN"/>
        </w:rPr>
      </w:pPr>
      <w:r>
        <w:rPr>
          <w:rFonts w:hint="default"/>
          <w:sz w:val="24"/>
          <w:szCs w:val="24"/>
          <w:lang w:val="en-IN"/>
        </w:rPr>
        <w:t>Farmers ko proper awareness aur monitoring tools nahi mile to wo withdrawal period ignore kar dete hain.</w:t>
      </w:r>
    </w:p>
    <w:p w14:paraId="16601B21">
      <w:pPr>
        <w:rPr>
          <w:rFonts w:hint="default"/>
          <w:sz w:val="24"/>
          <w:szCs w:val="24"/>
          <w:lang w:val="en-IN"/>
        </w:rPr>
      </w:pPr>
    </w:p>
    <w:p w14:paraId="29193D4D">
      <w:pPr>
        <w:rPr>
          <w:rFonts w:hint="default"/>
          <w:sz w:val="24"/>
          <w:szCs w:val="24"/>
          <w:lang w:val="en-IN"/>
        </w:rPr>
      </w:pPr>
      <w:r>
        <w:rPr>
          <w:rFonts w:hint="default"/>
          <w:sz w:val="24"/>
          <w:szCs w:val="24"/>
          <w:lang w:val="en-IN"/>
        </w:rPr>
        <w:t>Government ke paas residue test results to hote hain, par wo farm-level AMU data se linked nahi hote.</w:t>
      </w:r>
    </w:p>
    <w:p w14:paraId="20CE657C">
      <w:pPr>
        <w:rPr>
          <w:rFonts w:hint="default"/>
          <w:sz w:val="24"/>
          <w:szCs w:val="24"/>
          <w:lang w:val="en-IN"/>
        </w:rPr>
      </w:pPr>
    </w:p>
    <w:p w14:paraId="02BE399C">
      <w:pPr>
        <w:rPr>
          <w:rFonts w:hint="default"/>
          <w:sz w:val="24"/>
          <w:szCs w:val="24"/>
          <w:lang w:val="en-IN"/>
        </w:rPr>
      </w:pPr>
      <w:r>
        <w:rPr>
          <w:rFonts w:hint="default"/>
          <w:sz w:val="24"/>
          <w:szCs w:val="24"/>
          <w:lang w:val="en-IN"/>
        </w:rPr>
        <w:t>Result: Consumer unsafe food khata hai aur India ki export reputation kharab hoti hai.</w:t>
      </w:r>
    </w:p>
    <w:p w14:paraId="6B38EA1E">
      <w:pPr>
        <w:rPr>
          <w:rFonts w:hint="default"/>
          <w:sz w:val="24"/>
          <w:szCs w:val="24"/>
          <w:lang w:val="en-IN"/>
        </w:rPr>
      </w:pPr>
    </w:p>
    <w:p w14:paraId="62907E61">
      <w:pPr>
        <w:rPr>
          <w:rFonts w:hint="default"/>
          <w:sz w:val="24"/>
          <w:szCs w:val="24"/>
          <w:lang w:val="en-IN"/>
        </w:rPr>
      </w:pPr>
      <w:r>
        <w:rPr>
          <w:rFonts w:hint="default"/>
          <w:sz w:val="24"/>
          <w:szCs w:val="24"/>
          <w:lang w:val="en-IN"/>
        </w:rPr>
        <w:t>👉 Isi liye ek digital farm management portal bahut zaroori hai jo farm-level usage ko track kare, withdrawal alerts de, aur FSSAI ke lab results se link ho.</w:t>
      </w:r>
    </w:p>
    <w:p w14:paraId="1E92D128">
      <w:pPr>
        <w:rPr>
          <w:rFonts w:hint="default"/>
          <w:sz w:val="24"/>
          <w:szCs w:val="24"/>
          <w:lang w:val="en-IN"/>
        </w:rPr>
      </w:pPr>
      <w:r>
        <w:rPr>
          <w:rFonts w:hint="default"/>
          <w:sz w:val="24"/>
          <w:szCs w:val="24"/>
          <w:lang w:val="en-IN"/>
        </w:rPr>
        <w:t>🔔 How the Warning System Will Work</w:t>
      </w:r>
    </w:p>
    <w:p w14:paraId="45C3B633">
      <w:pPr>
        <w:rPr>
          <w:rFonts w:hint="default"/>
          <w:sz w:val="24"/>
          <w:szCs w:val="24"/>
          <w:lang w:val="en-IN"/>
        </w:rPr>
      </w:pPr>
    </w:p>
    <w:p w14:paraId="3EB9DCC5">
      <w:pPr>
        <w:rPr>
          <w:rFonts w:hint="default"/>
          <w:sz w:val="24"/>
          <w:szCs w:val="24"/>
          <w:lang w:val="en-IN"/>
        </w:rPr>
      </w:pPr>
      <w:r>
        <w:rPr>
          <w:rFonts w:hint="default"/>
          <w:sz w:val="24"/>
          <w:szCs w:val="24"/>
          <w:lang w:val="en-IN"/>
        </w:rPr>
        <w:t>1. Recording Antimicrobial Usage</w:t>
      </w:r>
    </w:p>
    <w:p w14:paraId="675B4964">
      <w:pPr>
        <w:rPr>
          <w:rFonts w:hint="default"/>
          <w:sz w:val="24"/>
          <w:szCs w:val="24"/>
          <w:lang w:val="en-IN"/>
        </w:rPr>
      </w:pPr>
    </w:p>
    <w:p w14:paraId="7A3C620C">
      <w:pPr>
        <w:rPr>
          <w:rFonts w:hint="default"/>
          <w:sz w:val="24"/>
          <w:szCs w:val="24"/>
          <w:lang w:val="en-IN"/>
        </w:rPr>
      </w:pPr>
      <w:r>
        <w:rPr>
          <w:rFonts w:hint="default"/>
          <w:sz w:val="24"/>
          <w:szCs w:val="24"/>
          <w:lang w:val="en-IN"/>
        </w:rPr>
        <w:t>When a farmer (or vet) enters drug name, dosage, date, and animal ID into the system,</w:t>
      </w:r>
    </w:p>
    <w:p w14:paraId="554D32BE">
      <w:pPr>
        <w:rPr>
          <w:rFonts w:hint="default"/>
          <w:sz w:val="24"/>
          <w:szCs w:val="24"/>
          <w:lang w:val="en-IN"/>
        </w:rPr>
      </w:pPr>
      <w:r>
        <w:rPr>
          <w:rFonts w:hint="default"/>
          <w:sz w:val="24"/>
          <w:szCs w:val="24"/>
          <w:lang w:val="en-IN"/>
        </w:rPr>
        <w:t>the website automatically links this with a predefined withdrawal period (from drug database).</w:t>
      </w:r>
    </w:p>
    <w:p w14:paraId="357BD10D">
      <w:pPr>
        <w:rPr>
          <w:rFonts w:hint="default"/>
          <w:sz w:val="24"/>
          <w:szCs w:val="24"/>
          <w:lang w:val="en-IN"/>
        </w:rPr>
      </w:pPr>
      <w:r>
        <w:rPr>
          <w:rFonts w:hint="default"/>
          <w:sz w:val="24"/>
          <w:szCs w:val="24"/>
          <w:lang w:val="en-IN"/>
        </w:rPr>
        <w:t xml:space="preserve">Example: Oxytetracycline withdrawal period for milk = 7 days. </w:t>
      </w:r>
    </w:p>
    <w:bookmarkEnd w:id="0"/>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6C43B7D"/>
    <w:rsid w:val="58ED0C0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131</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WPS_1754922804</cp:lastModifiedBy>
  <dcterms:modified xsi:type="dcterms:W3CDTF">2025-08-28T11:12:39Z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341EF58567804D6287A60F72CD35FF12_13</vt:lpwstr>
  </property>
</Properties>
</file>